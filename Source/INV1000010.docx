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INV1000010</w:t>
      </w:r>
    </w:p>
    <w:p>
      <w:r>
        <w:t>PRODUCTS</w:t>
        <w:br/>
      </w:r>
      <w:r>
        <w:t>Ice Pick:1</w:t>
        <w:br/>
      </w:r>
    </w:p>
    <w:p>
      <w:r>
        <w:t>SUBTOTAL:639.44</w:t>
        <w:br/>
        <w:t>TAX:83.13</w:t>
        <w:br/>
        <w:t>TOTAL:722.57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